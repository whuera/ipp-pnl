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Carta de Motivación</w:t>
      </w:r>
    </w:p>
    <w:p>
      <w:r>
        <w:t>Fecha: 17/07/2024</w:t>
      </w:r>
    </w:p>
    <w:p>
      <w:r>
        <w:t>Nombre: Juan Pérez</w:t>
        <w:br/>
        <w:t>Teléfono: +56 9 1234 5678</w:t>
        <w:br/>
        <w:t>Correo Electrónico: juan.perez@example.com</w:t>
      </w:r>
    </w:p>
    <w:p>
      <w:pPr>
        <w:pStyle w:val="Heading2"/>
      </w:pPr>
      <w:r>
        <w:t>Primer Párrafo</w:t>
      </w:r>
    </w:p>
    <w:p>
      <w:r>
        <w:t>Estimados miembros del comité de admisiones,</w:t>
        <w:br/>
        <w:br/>
        <w:t>Me dirijo a ustedes con el deseo de postularme para la maestría en el programa académico modalidad online. Estoy muy entusiasmado con la posibilidad de formar parte de este prestigioso programa y considero que mi formación y experiencias previas me convierten en un candidato ideal para ello.</w:t>
      </w:r>
    </w:p>
    <w:p>
      <w:pPr>
        <w:pStyle w:val="Heading2"/>
      </w:pPr>
      <w:r>
        <w:t>Segundo Párrafo</w:t>
      </w:r>
    </w:p>
    <w:p>
      <w:r>
        <w:t>A lo largo de mi carrera, he desarrollado habilidades y conocimientos que considero fundamentales para mi éxito en esta maestría. Poseo un título en Ingeniería de Sistemas, y he trabajado durante cinco años en el área de desarrollo de software, donde he adquirido competencias en programación, gestión de proyectos y trabajo en equipo. Además, he participado en diversos cursos y seminarios relacionados con la tecnología y la innovación, lo que me ha permitido mantenerme actualizado en mi campo.</w:t>
      </w:r>
    </w:p>
    <w:p>
      <w:pPr>
        <w:pStyle w:val="Heading2"/>
      </w:pPr>
      <w:r>
        <w:t>Tercer Párrafo</w:t>
      </w:r>
    </w:p>
    <w:p>
      <w:r>
        <w:t>Mi intención es continuar mi desarrollo académico y profesional a través de esta maestría, y estoy convencido de que el programa online me proporcionará la flexibilidad y los recursos necesarios para lograr mis objetivos. Espero poder aportar mis conocimientos y experiencias al programa, así como aprender de los distinguidos profesores y compañeros que forman parte de él. Estoy plenamente comprometido a aprovechar al máximo esta oportunidad y a contribuir positivamente al entorno académico.</w:t>
      </w:r>
    </w:p>
    <w:p>
      <w:pPr>
        <w:pStyle w:val="Heading2"/>
      </w:pPr>
      <w:r>
        <w:t>Firma</w:t>
      </w:r>
    </w:p>
    <w:p>
      <w:r>
        <w:t>Atentamente,</w:t>
        <w:br/>
        <w:br/>
        <w:t>Juan Pérez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